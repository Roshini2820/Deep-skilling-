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B6F39" w14:textId="77777777" w:rsidR="00747EBC" w:rsidRPr="00DA2333" w:rsidRDefault="00000000">
      <w:pPr>
        <w:pStyle w:val="Title"/>
        <w:rPr>
          <w:color w:val="000000" w:themeColor="text1"/>
        </w:rPr>
      </w:pPr>
      <w:r w:rsidRPr="00DA2333">
        <w:rPr>
          <w:color w:val="000000" w:themeColor="text1"/>
        </w:rPr>
        <w:t>Java Code for E-commerce Platform Search &amp; Financial Forecasting</w:t>
      </w:r>
    </w:p>
    <w:p w14:paraId="2996D705" w14:textId="77777777" w:rsidR="00747EBC" w:rsidRPr="00DA2333" w:rsidRDefault="00000000">
      <w:pPr>
        <w:pStyle w:val="Heading1"/>
        <w:rPr>
          <w:color w:val="000000" w:themeColor="text1"/>
        </w:rPr>
      </w:pPr>
      <w:r w:rsidRPr="00DA2333">
        <w:rPr>
          <w:color w:val="000000" w:themeColor="text1"/>
        </w:rPr>
        <w:t>1. E-commerce Platform Search Function</w:t>
      </w:r>
    </w:p>
    <w:p w14:paraId="1AC3914B" w14:textId="05086A06" w:rsidR="00747EBC" w:rsidRDefault="00000000">
      <w:r>
        <w:br/>
      </w:r>
      <w:r>
        <w:br/>
      </w:r>
      <w:r>
        <w:br/>
        <w:t>import java.util.Arrays;</w:t>
      </w:r>
      <w:r>
        <w:br/>
        <w:t>import java.util.Comparator;</w:t>
      </w:r>
      <w:r>
        <w:br/>
      </w:r>
      <w:r>
        <w:br/>
        <w:t>class Product {</w:t>
      </w:r>
      <w:r>
        <w:br/>
        <w:t xml:space="preserve">    int productId;</w:t>
      </w:r>
      <w:r>
        <w:br/>
        <w:t xml:space="preserve">    String productName;</w:t>
      </w:r>
      <w:r>
        <w:br/>
        <w:t xml:space="preserve">    String category;</w:t>
      </w:r>
      <w:r>
        <w:br/>
      </w:r>
      <w:r>
        <w:br/>
        <w:t xml:space="preserve">    public Product(int id, String name, String category) {</w:t>
      </w:r>
      <w:r>
        <w:br/>
        <w:t xml:space="preserve">        this.productId = id;</w:t>
      </w:r>
      <w:r>
        <w:br/>
        <w:t xml:space="preserve">        this.productName = name;</w:t>
      </w:r>
      <w:r>
        <w:br/>
        <w:t xml:space="preserve">        this.category = category;</w:t>
      </w:r>
      <w:r>
        <w:br/>
        <w:t xml:space="preserve">    }</w:t>
      </w:r>
      <w:r>
        <w:br/>
      </w:r>
      <w:r>
        <w:br/>
      </w:r>
      <w:r>
        <w:br/>
        <w:t xml:space="preserve">    public String toString() {</w:t>
      </w:r>
      <w:r>
        <w:br/>
        <w:t xml:space="preserve">        return "ProductID: " + productId + ", Name: " + productName + ", Category: " + category;</w:t>
      </w:r>
      <w:r>
        <w:br/>
        <w:t xml:space="preserve">    }</w:t>
      </w:r>
      <w:r>
        <w:br/>
        <w:t>}</w:t>
      </w:r>
      <w:r>
        <w:br/>
      </w:r>
      <w:r>
        <w:br/>
        <w:t>class SearchEngine {</w:t>
      </w:r>
      <w:r>
        <w:br/>
        <w:t xml:space="preserve">    public static Product linearSearch(Product[] products, String targetName) {</w:t>
      </w:r>
      <w:r>
        <w:br/>
        <w:t xml:space="preserve">        for (Product product : products) {</w:t>
      </w:r>
      <w:r>
        <w:br/>
        <w:t xml:space="preserve">            if (product.productName.equalsIgnoreCase(targetName)) {</w:t>
      </w:r>
      <w:r>
        <w:br/>
        <w:t xml:space="preserve">                return product;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null;</w:t>
      </w:r>
      <w:r>
        <w:br/>
        <w:t xml:space="preserve">    }</w:t>
      </w:r>
      <w:r>
        <w:br/>
      </w:r>
      <w:r>
        <w:br/>
        <w:t xml:space="preserve">    public static Product binarySearch(Product[] products, String targetName) {</w:t>
      </w:r>
      <w:r>
        <w:br/>
        <w:t xml:space="preserve">        Arrays.sort(products, Comparator.comparing(p -&gt; p.productName.toLowerCase()));</w:t>
      </w:r>
      <w:r>
        <w:br/>
        <w:t xml:space="preserve">        int left = 0, right = products.length - 1;</w:t>
      </w:r>
      <w:r>
        <w:br/>
      </w:r>
      <w:r>
        <w:lastRenderedPageBreak/>
        <w:t xml:space="preserve">        while (left &lt;= right) {</w:t>
      </w:r>
      <w:r>
        <w:br/>
        <w:t xml:space="preserve">            int mid = left + (right - left) / 2;</w:t>
      </w:r>
      <w:r>
        <w:br/>
        <w:t xml:space="preserve">            int comparison = products[mid].productName.compareToIgnoreCase(targetName);</w:t>
      </w:r>
      <w:r>
        <w:br/>
        <w:t xml:space="preserve">            if (comparison == 0) {</w:t>
      </w:r>
      <w:r>
        <w:br/>
        <w:t xml:space="preserve">                return products[mid];</w:t>
      </w:r>
      <w:r>
        <w:br/>
        <w:t xml:space="preserve">            } else if (comparison &lt; 0) {</w:t>
      </w:r>
      <w:r>
        <w:br/>
        <w:t xml:space="preserve">                left = mid + 1;</w:t>
      </w:r>
      <w:r>
        <w:br/>
        <w:t xml:space="preserve">            } else {</w:t>
      </w:r>
      <w:r>
        <w:br/>
        <w:t xml:space="preserve">                right = mid - 1;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null;</w:t>
      </w:r>
      <w:r>
        <w:br/>
        <w:t xml:space="preserve">    }</w:t>
      </w:r>
      <w:r>
        <w:br/>
        <w:t>}</w:t>
      </w:r>
      <w:r>
        <w:br/>
      </w:r>
      <w:r>
        <w:br/>
        <w:t>public class ECommerceSearch {</w:t>
      </w:r>
      <w:r>
        <w:br/>
        <w:t xml:space="preserve">    public static void main(String[] args) {</w:t>
      </w:r>
      <w:r>
        <w:br/>
        <w:t xml:space="preserve">        Product[] products = {</w:t>
      </w:r>
      <w:r>
        <w:br/>
        <w:t xml:space="preserve">            new Product(101, "Laptop", "Electronics"),</w:t>
      </w:r>
      <w:r>
        <w:br/>
        <w:t xml:space="preserve">            new Product(102, "Shoes", "Footwear"),</w:t>
      </w:r>
      <w:r>
        <w:br/>
        <w:t xml:space="preserve">            new Product(103, "Watch", "Accessories"),</w:t>
      </w:r>
      <w:r>
        <w:br/>
        <w:t xml:space="preserve">            new Product(104, "Mobile", "Electronics"),</w:t>
      </w:r>
      <w:r>
        <w:br/>
        <w:t xml:space="preserve">            new Product(105, "Bag", "Luggage")</w:t>
      </w:r>
      <w:r>
        <w:br/>
        <w:t xml:space="preserve">        };</w:t>
      </w:r>
      <w:r>
        <w:br/>
      </w:r>
      <w:r>
        <w:br/>
        <w:t xml:space="preserve">        String searchTerm = "Mobile";</w:t>
      </w:r>
      <w:r>
        <w:br/>
      </w:r>
      <w:r>
        <w:br/>
        <w:t xml:space="preserve">        System.out.println("Performing Linear Search for: " + searchTerm);</w:t>
      </w:r>
      <w:r>
        <w:br/>
        <w:t xml:space="preserve">        Product result1 = SearchEngine.linearSearch(products, searchTerm);</w:t>
      </w:r>
      <w:r>
        <w:br/>
        <w:t xml:space="preserve">        System.out.println(result1 != null ? result1 : "Product not found.");</w:t>
      </w:r>
      <w:r>
        <w:br/>
      </w:r>
      <w:r>
        <w:br/>
        <w:t xml:space="preserve">        System.out.println("\nPerforming Binary Search for: " + searchTerm);</w:t>
      </w:r>
      <w:r>
        <w:br/>
        <w:t xml:space="preserve">        Product result2 = SearchEngine.binarySearch(products, searchTerm);</w:t>
      </w:r>
      <w:r>
        <w:br/>
        <w:t xml:space="preserve">        System.out.println(result2 != null ? result2 : "Product not found.");</w:t>
      </w:r>
      <w:r>
        <w:br/>
        <w:t xml:space="preserve">    }</w:t>
      </w:r>
      <w:r>
        <w:br/>
        <w:t>}</w:t>
      </w:r>
      <w:r>
        <w:br/>
      </w:r>
    </w:p>
    <w:p w14:paraId="5BA99FBE" w14:textId="77777777" w:rsidR="00747EBC" w:rsidRDefault="00000000">
      <w:pPr>
        <w:pStyle w:val="Heading1"/>
      </w:pPr>
      <w:r w:rsidRPr="00DA2333">
        <w:rPr>
          <w:color w:val="000000" w:themeColor="text1"/>
        </w:rPr>
        <w:t>2. Financial Forecasting using Recursion</w:t>
      </w:r>
    </w:p>
    <w:p w14:paraId="15623064" w14:textId="2ED82C37" w:rsidR="00747EBC" w:rsidRDefault="00000000">
      <w:r>
        <w:br/>
      </w:r>
      <w:r>
        <w:br/>
        <w:t>public class FinancialForecasting {</w:t>
      </w:r>
      <w:r>
        <w:br/>
      </w:r>
      <w:r>
        <w:lastRenderedPageBreak/>
        <w:br/>
        <w:t xml:space="preserve">    // Recursive method to calculate future value</w:t>
      </w:r>
      <w:r>
        <w:br/>
        <w:t xml:space="preserve">    public static double predictFutureValue(double currentValue, double growthRate, int years) {</w:t>
      </w:r>
      <w:r>
        <w:br/>
        <w:t xml:space="preserve">        if (years == 0) {</w:t>
      </w:r>
      <w:r>
        <w:br/>
        <w:t xml:space="preserve">            return currentValue;</w:t>
      </w:r>
      <w:r>
        <w:br/>
        <w:t xml:space="preserve">        }</w:t>
      </w:r>
      <w:r>
        <w:br/>
        <w:t xml:space="preserve">        return predictFutureValue(currentValue * (1 + growthRate), growthRate, years - 1);</w:t>
      </w:r>
      <w:r>
        <w:br/>
        <w:t xml:space="preserve">    }</w:t>
      </w:r>
      <w:r>
        <w:br/>
      </w:r>
      <w:r>
        <w:br/>
        <w:t xml:space="preserve">    // Optimized version using iteration (optional)</w:t>
      </w:r>
      <w:r>
        <w:br/>
        <w:t xml:space="preserve">    public static double predictFutureValueIterative(double currentValue, double growthRate, int years) {</w:t>
      </w:r>
      <w:r>
        <w:br/>
        <w:t xml:space="preserve">        for (int i = 0; i &lt; years; i++) {</w:t>
      </w:r>
      <w:r>
        <w:br/>
        <w:t xml:space="preserve">            currentValue *= (1 + growthRate);</w:t>
      </w:r>
      <w:r>
        <w:br/>
        <w:t xml:space="preserve">        }</w:t>
      </w:r>
      <w:r>
        <w:br/>
        <w:t xml:space="preserve">        return currentValue;</w:t>
      </w:r>
      <w:r>
        <w:br/>
        <w:t xml:space="preserve">    }</w:t>
      </w:r>
      <w:r>
        <w:br/>
      </w:r>
      <w:r>
        <w:br/>
        <w:t xml:space="preserve">    public static void main(String[] args) {</w:t>
      </w:r>
      <w:r>
        <w:br/>
        <w:t xml:space="preserve">        double currentValue = 1000.0;</w:t>
      </w:r>
      <w:r>
        <w:br/>
        <w:t xml:space="preserve">        double growthRate = 0.10; // 10%</w:t>
      </w:r>
      <w:r>
        <w:br/>
        <w:t xml:space="preserve">        int years = 5;</w:t>
      </w:r>
      <w:r>
        <w:br/>
      </w:r>
      <w:r>
        <w:br/>
        <w:t xml:space="preserve">        double futureValueRecursive = predictFutureValue(currentValue, growthRate, years);</w:t>
      </w:r>
      <w:r>
        <w:br/>
        <w:t xml:space="preserve">        double futureValueIterative = predictFutureValueIterative(currentValue, growthRate, years);</w:t>
      </w:r>
      <w:r>
        <w:br/>
      </w:r>
      <w:r>
        <w:br/>
        <w:t xml:space="preserve">        System.out.println("Future value (recursive): $" + futureValueRecursive);</w:t>
      </w:r>
      <w:r>
        <w:br/>
        <w:t xml:space="preserve">        System.out.println("Future value (iterative): $" + futureValueIterative);</w:t>
      </w:r>
      <w:r>
        <w:br/>
        <w:t xml:space="preserve">    }</w:t>
      </w:r>
      <w:r>
        <w:br/>
        <w:t>}</w:t>
      </w:r>
      <w:r>
        <w:br/>
      </w:r>
    </w:p>
    <w:sectPr w:rsidR="00747E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4363923">
    <w:abstractNumId w:val="8"/>
  </w:num>
  <w:num w:numId="2" w16cid:durableId="285284210">
    <w:abstractNumId w:val="6"/>
  </w:num>
  <w:num w:numId="3" w16cid:durableId="673731004">
    <w:abstractNumId w:val="5"/>
  </w:num>
  <w:num w:numId="4" w16cid:durableId="925383356">
    <w:abstractNumId w:val="4"/>
  </w:num>
  <w:num w:numId="5" w16cid:durableId="2076124863">
    <w:abstractNumId w:val="7"/>
  </w:num>
  <w:num w:numId="6" w16cid:durableId="840968160">
    <w:abstractNumId w:val="3"/>
  </w:num>
  <w:num w:numId="7" w16cid:durableId="637807179">
    <w:abstractNumId w:val="2"/>
  </w:num>
  <w:num w:numId="8" w16cid:durableId="2107186224">
    <w:abstractNumId w:val="1"/>
  </w:num>
  <w:num w:numId="9" w16cid:durableId="88699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1A58"/>
    <w:rsid w:val="0015074B"/>
    <w:rsid w:val="0029639D"/>
    <w:rsid w:val="00326F90"/>
    <w:rsid w:val="00672BA9"/>
    <w:rsid w:val="00747EBC"/>
    <w:rsid w:val="00AA1D8D"/>
    <w:rsid w:val="00B47730"/>
    <w:rsid w:val="00CB0664"/>
    <w:rsid w:val="00DA23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DA38C5"/>
  <w14:defaultImageDpi w14:val="300"/>
  <w15:docId w15:val="{59F8A003-9D4F-4A43-8E4D-7F51C311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Roshini C M</cp:lastModifiedBy>
  <cp:revision>3</cp:revision>
  <dcterms:created xsi:type="dcterms:W3CDTF">2025-06-22T12:27:00Z</dcterms:created>
  <dcterms:modified xsi:type="dcterms:W3CDTF">2025-06-22T12:34:00Z</dcterms:modified>
  <cp:category/>
</cp:coreProperties>
</file>